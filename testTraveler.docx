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420.02963134467325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